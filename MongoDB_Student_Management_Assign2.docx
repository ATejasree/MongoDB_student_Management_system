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BD01A" w14:textId="48693015" w:rsidR="00902EB6" w:rsidRDefault="00000000">
      <w:pPr>
        <w:pStyle w:val="Heading1"/>
      </w:pPr>
      <w:r>
        <w:t>ASSIGNMENT - 2</w:t>
      </w:r>
    </w:p>
    <w:p w14:paraId="1C3B54E8" w14:textId="77777777" w:rsidR="00902EB6" w:rsidRDefault="00000000">
      <w:r>
        <w:t>Name: Tejasree Arepalli</w:t>
      </w:r>
    </w:p>
    <w:p w14:paraId="2B350BA5" w14:textId="77777777" w:rsidR="00902EB6" w:rsidRDefault="00000000">
      <w:r>
        <w:t>Project Title: Smart Student Management System with MongoDB</w:t>
      </w:r>
    </w:p>
    <w:p w14:paraId="2D0C77BC" w14:textId="77777777" w:rsidR="00902EB6" w:rsidRDefault="00000000">
      <w:pPr>
        <w:pStyle w:val="Heading2"/>
      </w:pPr>
      <w:r>
        <w:t>Features:</w:t>
      </w:r>
    </w:p>
    <w:p w14:paraId="525A2304" w14:textId="77777777" w:rsidR="00902EB6" w:rsidRDefault="00000000">
      <w:pPr>
        <w:pStyle w:val="ListBullet"/>
      </w:pPr>
      <w:r>
        <w:t>• Database setup on MongoDB (local/Atlas)</w:t>
      </w:r>
    </w:p>
    <w:p w14:paraId="66FE2160" w14:textId="77777777" w:rsidR="00902EB6" w:rsidRDefault="00000000">
      <w:pPr>
        <w:pStyle w:val="ListBullet"/>
      </w:pPr>
      <w:r>
        <w:t>• Created collections: students and courses</w:t>
      </w:r>
    </w:p>
    <w:p w14:paraId="3E53404F" w14:textId="77777777" w:rsidR="00902EB6" w:rsidRDefault="00000000">
      <w:pPr>
        <w:pStyle w:val="ListBullet"/>
      </w:pPr>
      <w:r>
        <w:t>• Implemented full CRUD operations</w:t>
      </w:r>
    </w:p>
    <w:p w14:paraId="1AD6E7C6" w14:textId="77777777" w:rsidR="00902EB6" w:rsidRDefault="00000000">
      <w:pPr>
        <w:pStyle w:val="ListBullet"/>
      </w:pPr>
      <w:r>
        <w:t>• Established one-to-many relationship (students to courses)</w:t>
      </w:r>
    </w:p>
    <w:p w14:paraId="41865EF0" w14:textId="77777777" w:rsidR="00902EB6" w:rsidRDefault="00000000">
      <w:pPr>
        <w:pStyle w:val="ListBullet"/>
      </w:pPr>
      <w:r>
        <w:t>• Created indexes for optimized search and unique fields</w:t>
      </w:r>
    </w:p>
    <w:p w14:paraId="5AF4E604" w14:textId="77777777" w:rsidR="00902EB6" w:rsidRDefault="00000000">
      <w:pPr>
        <w:pStyle w:val="ListBullet"/>
      </w:pPr>
      <w:r>
        <w:t>• Used $lookup to fetch course details inside student records</w:t>
      </w:r>
    </w:p>
    <w:p w14:paraId="00291693" w14:textId="77777777" w:rsidR="00902EB6" w:rsidRDefault="00000000">
      <w:pPr>
        <w:pStyle w:val="Heading2"/>
      </w:pPr>
      <w:r>
        <w:t>Code Implementation:</w:t>
      </w:r>
    </w:p>
    <w:p w14:paraId="4353C731" w14:textId="77777777" w:rsidR="00902EB6" w:rsidRDefault="00000000">
      <w:pPr>
        <w:pStyle w:val="Heading3"/>
      </w:pPr>
      <w:r>
        <w:t>Database Setup:</w:t>
      </w:r>
    </w:p>
    <w:p w14:paraId="000D68B7" w14:textId="77777777" w:rsidR="00902EB6" w:rsidRDefault="00000000">
      <w:r>
        <w:t>In Mongo Shell:</w:t>
      </w:r>
      <w:r>
        <w:br/>
        <w:t>use student_management</w:t>
      </w:r>
    </w:p>
    <w:p w14:paraId="1D76E20A" w14:textId="77777777" w:rsidR="00902EB6" w:rsidRDefault="00000000">
      <w:pPr>
        <w:pStyle w:val="Heading3"/>
      </w:pPr>
      <w:r>
        <w:t>Collection Schemas:</w:t>
      </w:r>
    </w:p>
    <w:p w14:paraId="74CA5DE4" w14:textId="77777777" w:rsidR="00902EB6" w:rsidRDefault="00000000">
      <w:pPr>
        <w:pStyle w:val="ListBullet"/>
      </w:pPr>
      <w:r>
        <w:t>students Collection:</w:t>
      </w:r>
    </w:p>
    <w:p w14:paraId="1280ED84" w14:textId="77777777" w:rsidR="00902EB6" w:rsidRDefault="00000000">
      <w:r>
        <w:t>{</w:t>
      </w:r>
      <w:r>
        <w:br/>
        <w:t xml:space="preserve">  _id: ObjectId,</w:t>
      </w:r>
      <w:r>
        <w:br/>
        <w:t xml:space="preserve">  name: String,</w:t>
      </w:r>
      <w:r>
        <w:br/>
        <w:t xml:space="preserve">  email: String,</w:t>
      </w:r>
      <w:r>
        <w:br/>
        <w:t xml:space="preserve">  age: Number,</w:t>
      </w:r>
      <w:r>
        <w:br/>
        <w:t xml:space="preserve">  enrolledCourses: [ObjectId],</w:t>
      </w:r>
      <w:r>
        <w:br/>
        <w:t xml:space="preserve">  createdAt: Date</w:t>
      </w:r>
      <w:r>
        <w:br/>
        <w:t>}</w:t>
      </w:r>
    </w:p>
    <w:p w14:paraId="772493D4" w14:textId="77777777" w:rsidR="00902EB6" w:rsidRDefault="00000000">
      <w:pPr>
        <w:pStyle w:val="ListBullet"/>
      </w:pPr>
      <w:r>
        <w:t>courses Collection:</w:t>
      </w:r>
    </w:p>
    <w:p w14:paraId="514812AB" w14:textId="77777777" w:rsidR="00902EB6" w:rsidRDefault="00000000">
      <w:r>
        <w:t>{</w:t>
      </w:r>
      <w:r>
        <w:br/>
        <w:t xml:space="preserve">  _id: ObjectId,</w:t>
      </w:r>
      <w:r>
        <w:br/>
        <w:t xml:space="preserve">  courseName: String,</w:t>
      </w:r>
      <w:r>
        <w:br/>
        <w:t xml:space="preserve">  instructor: String,</w:t>
      </w:r>
      <w:r>
        <w:br/>
        <w:t xml:space="preserve">  credits: Number</w:t>
      </w:r>
      <w:r>
        <w:br/>
        <w:t>}</w:t>
      </w:r>
    </w:p>
    <w:p w14:paraId="5500FE44" w14:textId="77777777" w:rsidR="00902EB6" w:rsidRDefault="00000000">
      <w:pPr>
        <w:pStyle w:val="Heading3"/>
      </w:pPr>
      <w:r>
        <w:t>CRUD Operations:</w:t>
      </w:r>
    </w:p>
    <w:p w14:paraId="22274FDF" w14:textId="77777777" w:rsidR="00902EB6" w:rsidRDefault="00000000">
      <w:r>
        <w:t>Create (Insert Students and Courses):</w:t>
      </w:r>
    </w:p>
    <w:p w14:paraId="592FD755" w14:textId="77777777" w:rsidR="00902EB6" w:rsidRDefault="00000000">
      <w:r>
        <w:lastRenderedPageBreak/>
        <w:t>db.courses.insertMany([</w:t>
      </w:r>
      <w:r>
        <w:br/>
        <w:t xml:space="preserve">  { courseName: "Computer Science", instructor: "Dr. Smith", credits: 4 },</w:t>
      </w:r>
      <w:r>
        <w:br/>
        <w:t xml:space="preserve">  { courseName: "Mathematics", instructor: "Prof. Adams", credits: 3 }</w:t>
      </w:r>
      <w:r>
        <w:br/>
        <w:t>]);</w:t>
      </w:r>
      <w:r>
        <w:br/>
      </w:r>
      <w:r>
        <w:br/>
        <w:t>db.students.insertOne({</w:t>
      </w:r>
      <w:r>
        <w:br/>
        <w:t xml:space="preserve">  name: "John Doe",</w:t>
      </w:r>
      <w:r>
        <w:br/>
        <w:t xml:space="preserve">  email: "john@example.com",</w:t>
      </w:r>
      <w:r>
        <w:br/>
        <w:t xml:space="preserve">  age: 20,</w:t>
      </w:r>
      <w:r>
        <w:br/>
        <w:t xml:space="preserve">  enrolledCourses: [],</w:t>
      </w:r>
      <w:r>
        <w:br/>
        <w:t xml:space="preserve">  createdAt: new Date()</w:t>
      </w:r>
      <w:r>
        <w:br/>
        <w:t>});</w:t>
      </w:r>
    </w:p>
    <w:p w14:paraId="1B64AFFF" w14:textId="77777777" w:rsidR="00902EB6" w:rsidRDefault="00000000">
      <w:r>
        <w:t>Read (Fetch all students):</w:t>
      </w:r>
    </w:p>
    <w:p w14:paraId="00C0947F" w14:textId="77777777" w:rsidR="00902EB6" w:rsidRDefault="00000000">
      <w:r>
        <w:t>db.students.find()</w:t>
      </w:r>
    </w:p>
    <w:p w14:paraId="770D6ADB" w14:textId="77777777" w:rsidR="00902EB6" w:rsidRDefault="00000000">
      <w:r>
        <w:t>Read (Students with course details using $lookup):</w:t>
      </w:r>
    </w:p>
    <w:p w14:paraId="58C93F88" w14:textId="77777777" w:rsidR="00902EB6" w:rsidRDefault="00000000">
      <w:r>
        <w:t>db.students.aggregate([</w:t>
      </w:r>
      <w:r>
        <w:br/>
        <w:t xml:space="preserve">  {</w:t>
      </w:r>
      <w:r>
        <w:br/>
        <w:t xml:space="preserve">    $lookup: {</w:t>
      </w:r>
      <w:r>
        <w:br/>
        <w:t xml:space="preserve">      from: "courses",</w:t>
      </w:r>
      <w:r>
        <w:br/>
        <w:t xml:space="preserve">      localField: "enrolledCourses",</w:t>
      </w:r>
      <w:r>
        <w:br/>
        <w:t xml:space="preserve">      foreignField: "_id",</w:t>
      </w:r>
      <w:r>
        <w:br/>
        <w:t xml:space="preserve">      as: "enrolledCourseDetails"</w:t>
      </w:r>
      <w:r>
        <w:br/>
        <w:t xml:space="preserve">    }</w:t>
      </w:r>
      <w:r>
        <w:br/>
        <w:t xml:space="preserve">  }</w:t>
      </w:r>
      <w:r>
        <w:br/>
        <w:t>])</w:t>
      </w:r>
    </w:p>
    <w:p w14:paraId="3B97200B" w14:textId="77777777" w:rsidR="00902EB6" w:rsidRDefault="00000000">
      <w:r>
        <w:t>Update (Update student name or enrolled courses):</w:t>
      </w:r>
    </w:p>
    <w:p w14:paraId="2FB52575" w14:textId="77777777" w:rsidR="00902EB6" w:rsidRDefault="00000000">
      <w:r>
        <w:t>db.students.updateOne(</w:t>
      </w:r>
      <w:r>
        <w:br/>
        <w:t xml:space="preserve">  { email: "john@example.com" },</w:t>
      </w:r>
      <w:r>
        <w:br/>
        <w:t xml:space="preserve">  { $set: { name: "Johnathan Doe" } }</w:t>
      </w:r>
      <w:r>
        <w:br/>
        <w:t>);</w:t>
      </w:r>
    </w:p>
    <w:p w14:paraId="536ABCB7" w14:textId="77777777" w:rsidR="00902EB6" w:rsidRDefault="00000000">
      <w:r>
        <w:t>Delete (Remove a student):</w:t>
      </w:r>
    </w:p>
    <w:p w14:paraId="40D68FB3" w14:textId="77777777" w:rsidR="00902EB6" w:rsidRDefault="00000000">
      <w:r>
        <w:t>db.students.deleteOne({ email: "john@example.com" })</w:t>
      </w:r>
    </w:p>
    <w:p w14:paraId="025389FE" w14:textId="77777777" w:rsidR="00902EB6" w:rsidRDefault="00000000">
      <w:r>
        <w:t>Delete (Remove a course):</w:t>
      </w:r>
    </w:p>
    <w:p w14:paraId="59E17F15" w14:textId="77777777" w:rsidR="00902EB6" w:rsidRDefault="00000000">
      <w:r>
        <w:t>db.courses.deleteOne({ courseName: "Mathematics" })</w:t>
      </w:r>
    </w:p>
    <w:p w14:paraId="1804F47A" w14:textId="77777777" w:rsidR="009438EB" w:rsidRDefault="009438EB">
      <w:pPr>
        <w:pStyle w:val="Heading3"/>
      </w:pPr>
    </w:p>
    <w:p w14:paraId="3AD5301C" w14:textId="4913CF4F" w:rsidR="00902EB6" w:rsidRDefault="00000000">
      <w:pPr>
        <w:pStyle w:val="Heading3"/>
      </w:pPr>
      <w:r>
        <w:t>Indexing:</w:t>
      </w:r>
    </w:p>
    <w:p w14:paraId="1FA366BC" w14:textId="77777777" w:rsidR="00902EB6" w:rsidRDefault="00000000">
      <w:r>
        <w:t>Unique email in students:</w:t>
      </w:r>
    </w:p>
    <w:p w14:paraId="5AA8F57D" w14:textId="77777777" w:rsidR="00902EB6" w:rsidRDefault="00000000">
      <w:r>
        <w:t>db.students.createIndex({ email: 1 }, { unique: true })</w:t>
      </w:r>
    </w:p>
    <w:p w14:paraId="1EDEA949" w14:textId="77777777" w:rsidR="00902EB6" w:rsidRDefault="00000000">
      <w:r>
        <w:t>Text index on courseName in courses:</w:t>
      </w:r>
    </w:p>
    <w:p w14:paraId="5F110612" w14:textId="77777777" w:rsidR="00902EB6" w:rsidRDefault="00000000">
      <w:r>
        <w:t>db.courses.createIndex({ courseName: "text" })</w:t>
      </w:r>
    </w:p>
    <w:p w14:paraId="2B22D55B" w14:textId="77777777" w:rsidR="00902EB6" w:rsidRDefault="00000000">
      <w:pPr>
        <w:pStyle w:val="Heading3"/>
      </w:pPr>
      <w:r>
        <w:t>Relationships:</w:t>
      </w:r>
    </w:p>
    <w:p w14:paraId="725FBE5A" w14:textId="77777777" w:rsidR="00902EB6" w:rsidRDefault="00000000">
      <w:r>
        <w:t>• One-to-Many relationship between students and courses.</w:t>
      </w:r>
    </w:p>
    <w:p w14:paraId="5E1668AC" w14:textId="77777777" w:rsidR="00902EB6" w:rsidRDefault="00000000">
      <w:r>
        <w:t>• enrolledCourses field in students is an array of ObjectId referencing courses.</w:t>
      </w:r>
    </w:p>
    <w:p w14:paraId="1CBA7091" w14:textId="77777777" w:rsidR="00902EB6" w:rsidRDefault="00000000">
      <w:r>
        <w:t>• Used $lookup to populate the enrolled course details dynamically.</w:t>
      </w:r>
    </w:p>
    <w:p w14:paraId="377D3B99" w14:textId="77777777" w:rsidR="00902EB6" w:rsidRDefault="00000000">
      <w:pPr>
        <w:pStyle w:val="Heading2"/>
      </w:pPr>
      <w:r>
        <w:t>How It Works:</w:t>
      </w:r>
    </w:p>
    <w:p w14:paraId="5A643D03" w14:textId="77777777" w:rsidR="00902EB6" w:rsidRDefault="00000000">
      <w:pPr>
        <w:pStyle w:val="ListBullet"/>
      </w:pPr>
      <w:r>
        <w:t>• MongoDB stores student and course information in two separate collections.</w:t>
      </w:r>
    </w:p>
    <w:p w14:paraId="52859386" w14:textId="77777777" w:rsidR="00902EB6" w:rsidRDefault="00000000">
      <w:pPr>
        <w:pStyle w:val="ListBullet"/>
      </w:pPr>
      <w:r>
        <w:t>• Students can be enrolled in multiple courses.</w:t>
      </w:r>
    </w:p>
    <w:p w14:paraId="69796A0C" w14:textId="77777777" w:rsidR="00902EB6" w:rsidRDefault="00000000">
      <w:pPr>
        <w:pStyle w:val="ListBullet"/>
      </w:pPr>
      <w:r>
        <w:t>• When fetching students, the course details are joined using $lookup.</w:t>
      </w:r>
    </w:p>
    <w:p w14:paraId="71E63D8D" w14:textId="77777777" w:rsidR="00902EB6" w:rsidRDefault="00000000">
      <w:pPr>
        <w:pStyle w:val="ListBullet"/>
      </w:pPr>
      <w:r>
        <w:t>• Indexes are used for:</w:t>
      </w:r>
    </w:p>
    <w:p w14:paraId="28D43958" w14:textId="77777777" w:rsidR="00902EB6" w:rsidRDefault="00000000">
      <w:pPr>
        <w:pStyle w:val="ListBullet"/>
      </w:pPr>
      <w:r>
        <w:t>•   - Ensuring email uniqueness for students</w:t>
      </w:r>
    </w:p>
    <w:p w14:paraId="70A8A6D4" w14:textId="77777777" w:rsidR="00902EB6" w:rsidRDefault="00000000">
      <w:pPr>
        <w:pStyle w:val="ListBullet"/>
      </w:pPr>
      <w:r>
        <w:t>•   - Speeding up text-based searches on course names</w:t>
      </w:r>
    </w:p>
    <w:p w14:paraId="11150642" w14:textId="77777777" w:rsidR="00902EB6" w:rsidRDefault="00000000">
      <w:pPr>
        <w:pStyle w:val="ListBullet"/>
      </w:pPr>
      <w:r>
        <w:t>• Full CRUD operations allow managing both students and courses efficiently.</w:t>
      </w:r>
    </w:p>
    <w:sectPr w:rsidR="00902E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191981">
    <w:abstractNumId w:val="8"/>
  </w:num>
  <w:num w:numId="2" w16cid:durableId="542445071">
    <w:abstractNumId w:val="6"/>
  </w:num>
  <w:num w:numId="3" w16cid:durableId="1830367913">
    <w:abstractNumId w:val="5"/>
  </w:num>
  <w:num w:numId="4" w16cid:durableId="128668675">
    <w:abstractNumId w:val="4"/>
  </w:num>
  <w:num w:numId="5" w16cid:durableId="1396781250">
    <w:abstractNumId w:val="7"/>
  </w:num>
  <w:num w:numId="6" w16cid:durableId="1596478083">
    <w:abstractNumId w:val="3"/>
  </w:num>
  <w:num w:numId="7" w16cid:durableId="1777672478">
    <w:abstractNumId w:val="2"/>
  </w:num>
  <w:num w:numId="8" w16cid:durableId="1067803376">
    <w:abstractNumId w:val="1"/>
  </w:num>
  <w:num w:numId="9" w16cid:durableId="142187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612"/>
    <w:rsid w:val="00631604"/>
    <w:rsid w:val="00902EB6"/>
    <w:rsid w:val="009438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6F48D"/>
  <w14:defaultImageDpi w14:val="300"/>
  <w15:docId w15:val="{1485425A-CD85-4EF0-ACA1-5F5E3E03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arepalli devisree</cp:lastModifiedBy>
  <cp:revision>2</cp:revision>
  <dcterms:created xsi:type="dcterms:W3CDTF">2013-12-23T23:15:00Z</dcterms:created>
  <dcterms:modified xsi:type="dcterms:W3CDTF">2025-04-26T08:30:00Z</dcterms:modified>
  <cp:category/>
</cp:coreProperties>
</file>